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18352" w14:textId="77777777" w:rsidR="00976FEA" w:rsidRPr="00DD1F68" w:rsidRDefault="00976FEA" w:rsidP="00976FEA">
      <w:pPr>
        <w:spacing w:line="240" w:lineRule="auto"/>
        <w:jc w:val="center"/>
        <w:rPr>
          <w:sz w:val="28"/>
          <w:szCs w:val="28"/>
        </w:rPr>
      </w:pPr>
      <w:r w:rsidRPr="00DD1F68">
        <w:rPr>
          <w:sz w:val="28"/>
          <w:szCs w:val="28"/>
        </w:rPr>
        <w:t>S.</w:t>
      </w:r>
      <w:proofErr w:type="gramStart"/>
      <w:r w:rsidRPr="00DD1F68">
        <w:rPr>
          <w:sz w:val="28"/>
          <w:szCs w:val="28"/>
        </w:rPr>
        <w:t>A</w:t>
      </w:r>
      <w:proofErr w:type="gramEnd"/>
      <w:r w:rsidRPr="00DD1F68">
        <w:rPr>
          <w:spacing w:val="-10"/>
          <w:sz w:val="28"/>
          <w:szCs w:val="28"/>
        </w:rPr>
        <w:t xml:space="preserve"> </w:t>
      </w:r>
      <w:r w:rsidRPr="00DD1F68">
        <w:rPr>
          <w:sz w:val="28"/>
          <w:szCs w:val="28"/>
        </w:rPr>
        <w:t>ENGINEERING</w:t>
      </w:r>
      <w:r w:rsidRPr="00DD1F68">
        <w:rPr>
          <w:spacing w:val="-3"/>
          <w:sz w:val="28"/>
          <w:szCs w:val="28"/>
        </w:rPr>
        <w:t xml:space="preserve"> </w:t>
      </w:r>
      <w:r w:rsidRPr="00DD1F68">
        <w:rPr>
          <w:spacing w:val="-2"/>
          <w:sz w:val="28"/>
          <w:szCs w:val="28"/>
        </w:rPr>
        <w:t>COLLEGE</w:t>
      </w:r>
    </w:p>
    <w:p w14:paraId="5817C0EC" w14:textId="77777777" w:rsidR="00976FEA" w:rsidRPr="00DD1F68" w:rsidRDefault="00976FEA" w:rsidP="00976FEA">
      <w:pPr>
        <w:spacing w:line="240" w:lineRule="auto"/>
        <w:jc w:val="center"/>
        <w:rPr>
          <w:b/>
          <w:bCs/>
          <w:sz w:val="28"/>
          <w:szCs w:val="28"/>
        </w:rPr>
      </w:pPr>
      <w:r w:rsidRPr="00DD1F68">
        <w:rPr>
          <w:b/>
          <w:bCs/>
          <w:sz w:val="28"/>
          <w:szCs w:val="28"/>
        </w:rPr>
        <w:t>(An</w:t>
      </w:r>
      <w:r w:rsidRPr="00DD1F68">
        <w:rPr>
          <w:b/>
          <w:bCs/>
          <w:spacing w:val="-15"/>
          <w:sz w:val="28"/>
          <w:szCs w:val="28"/>
        </w:rPr>
        <w:t xml:space="preserve"> </w:t>
      </w:r>
      <w:r w:rsidRPr="00DD1F68">
        <w:rPr>
          <w:b/>
          <w:bCs/>
          <w:sz w:val="28"/>
          <w:szCs w:val="28"/>
        </w:rPr>
        <w:t>Autonomous</w:t>
      </w:r>
      <w:r w:rsidRPr="00DD1F68">
        <w:rPr>
          <w:b/>
          <w:bCs/>
          <w:spacing w:val="-12"/>
          <w:sz w:val="28"/>
          <w:szCs w:val="28"/>
        </w:rPr>
        <w:t xml:space="preserve"> </w:t>
      </w:r>
      <w:r w:rsidRPr="00DD1F68">
        <w:rPr>
          <w:b/>
          <w:bCs/>
          <w:spacing w:val="-2"/>
          <w:sz w:val="28"/>
          <w:szCs w:val="28"/>
        </w:rPr>
        <w:t>Institution)</w:t>
      </w:r>
    </w:p>
    <w:p w14:paraId="01311E24" w14:textId="233A77B6" w:rsidR="00976FEA" w:rsidRPr="00DD1F68" w:rsidRDefault="00976FEA" w:rsidP="00976FEA">
      <w:pPr>
        <w:pStyle w:val="Heading2"/>
        <w:spacing w:line="240" w:lineRule="auto"/>
        <w:ind w:left="1080" w:right="294"/>
        <w:jc w:val="center"/>
        <w:rPr>
          <w:sz w:val="32"/>
          <w:szCs w:val="32"/>
        </w:rPr>
      </w:pPr>
      <w:r w:rsidRPr="00DD1F68">
        <w:rPr>
          <w:sz w:val="32"/>
          <w:szCs w:val="32"/>
        </w:rPr>
        <w:t>DEPARTMENT</w:t>
      </w:r>
      <w:r w:rsidRPr="00DD1F68">
        <w:rPr>
          <w:spacing w:val="-14"/>
          <w:sz w:val="32"/>
          <w:szCs w:val="32"/>
        </w:rPr>
        <w:t xml:space="preserve"> </w:t>
      </w:r>
      <w:r w:rsidRPr="00DD1F68">
        <w:rPr>
          <w:sz w:val="32"/>
          <w:szCs w:val="32"/>
        </w:rPr>
        <w:t>OF</w:t>
      </w:r>
      <w:r w:rsidRPr="00DD1F68">
        <w:rPr>
          <w:spacing w:val="-14"/>
          <w:sz w:val="32"/>
          <w:szCs w:val="32"/>
        </w:rPr>
        <w:t xml:space="preserve"> </w:t>
      </w:r>
      <w:r w:rsidRPr="00DD1F68">
        <w:rPr>
          <w:sz w:val="32"/>
          <w:szCs w:val="32"/>
        </w:rPr>
        <w:t>PHYSICS</w:t>
      </w:r>
    </w:p>
    <w:p w14:paraId="545DEC32" w14:textId="77777777" w:rsidR="00976FEA" w:rsidRPr="00DD1F68" w:rsidRDefault="00976FEA" w:rsidP="00976FEA">
      <w:pPr>
        <w:pStyle w:val="Heading2"/>
        <w:spacing w:line="240" w:lineRule="auto"/>
        <w:ind w:left="1080" w:right="294"/>
        <w:jc w:val="center"/>
        <w:rPr>
          <w:sz w:val="32"/>
          <w:szCs w:val="32"/>
        </w:rPr>
      </w:pPr>
      <w:r w:rsidRPr="00DD1F68">
        <w:rPr>
          <w:sz w:val="32"/>
          <w:szCs w:val="32"/>
        </w:rPr>
        <w:t>PHYSICS FOR INFORMATIONSCIENCE</w:t>
      </w:r>
    </w:p>
    <w:p w14:paraId="323B1EF2" w14:textId="2648D765" w:rsidR="00976FEA" w:rsidRPr="00DD1F68" w:rsidRDefault="00976FEA" w:rsidP="00976FEA">
      <w:pPr>
        <w:pStyle w:val="Heading2"/>
        <w:spacing w:line="240" w:lineRule="auto"/>
        <w:ind w:left="1080" w:right="294"/>
        <w:jc w:val="center"/>
        <w:rPr>
          <w:sz w:val="32"/>
          <w:szCs w:val="32"/>
        </w:rPr>
      </w:pPr>
      <w:r w:rsidRPr="00DD1F68">
        <w:rPr>
          <w:sz w:val="32"/>
          <w:szCs w:val="32"/>
        </w:rPr>
        <w:t>IA 2-</w:t>
      </w:r>
      <w:r w:rsidRPr="00DD1F68">
        <w:rPr>
          <w:sz w:val="32"/>
          <w:szCs w:val="32"/>
        </w:rPr>
        <w:t>QUESTION BANK</w:t>
      </w:r>
    </w:p>
    <w:p w14:paraId="211EF49F" w14:textId="77777777" w:rsidR="00976FEA" w:rsidRPr="00DD1F68" w:rsidRDefault="00976FEA" w:rsidP="00976FEA">
      <w:pPr>
        <w:spacing w:line="240" w:lineRule="auto"/>
        <w:jc w:val="center"/>
        <w:rPr>
          <w:b/>
          <w:bCs/>
          <w:sz w:val="32"/>
          <w:szCs w:val="32"/>
        </w:rPr>
      </w:pPr>
    </w:p>
    <w:p w14:paraId="73715A71" w14:textId="750514F2" w:rsidR="00976FEA" w:rsidRDefault="00976FEA">
      <w:pPr>
        <w:pStyle w:val="Title"/>
        <w:rPr>
          <w:rFonts w:ascii="Times New Roman" w:hAnsi="Times New Roman" w:cs="Times New Roman"/>
        </w:rPr>
      </w:pPr>
    </w:p>
    <w:p w14:paraId="6B61FB44" w14:textId="21FD48B1" w:rsidR="003E1E06" w:rsidRPr="00976FEA" w:rsidRDefault="00000000">
      <w:pPr>
        <w:pStyle w:val="Title"/>
        <w:rPr>
          <w:rFonts w:ascii="Times New Roman" w:hAnsi="Times New Roman" w:cs="Times New Roman"/>
        </w:rPr>
      </w:pPr>
      <w:r w:rsidRPr="00976FEA">
        <w:rPr>
          <w:rFonts w:ascii="Times New Roman" w:hAnsi="Times New Roman" w:cs="Times New Roman"/>
        </w:rPr>
        <w:t xml:space="preserve"> Part A (with Answers)</w:t>
      </w:r>
    </w:p>
    <w:p w14:paraId="06D7E3E5" w14:textId="77777777" w:rsidR="00DD1F68" w:rsidRPr="00DD1F68" w:rsidRDefault="00DD1F68" w:rsidP="00DD1F68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DD1F68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Question Bank – Part A (with Answers)</w:t>
      </w:r>
    </w:p>
    <w:p w14:paraId="234E8376" w14:textId="77777777" w:rsidR="00DD1F68" w:rsidRPr="00DD1F68" w:rsidRDefault="00DD1F68" w:rsidP="00DD1F6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DD1F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UNIT III – Magnetic Principle in Computer Data Storage</w:t>
      </w:r>
    </w:p>
    <w:p w14:paraId="16161359" w14:textId="77777777" w:rsidR="00DD1F68" w:rsidRPr="00DD1F68" w:rsidRDefault="00DD1F68" w:rsidP="00DD1F68">
      <w:pPr>
        <w:contextualSpacing/>
      </w:pPr>
      <w:r w:rsidRPr="00DD1F68">
        <w:t>1. Q: Define holographic optical data storage.</w:t>
      </w:r>
    </w:p>
    <w:p w14:paraId="67F0E9C3" w14:textId="77777777" w:rsidR="00DD1F68" w:rsidRPr="00DD1F68" w:rsidRDefault="00DD1F68" w:rsidP="00DD1F68">
      <w:pPr>
        <w:ind w:left="360"/>
      </w:pPr>
      <w:r w:rsidRPr="00DD1F68">
        <w:t>Ans: Holographic optical data storage is a technique that records and reads data throughout the volume of a medium using the interference pattern of laser beams.</w:t>
      </w:r>
    </w:p>
    <w:p w14:paraId="2044D308" w14:textId="77777777" w:rsidR="00DD1F68" w:rsidRPr="00DD1F68" w:rsidRDefault="00DD1F68" w:rsidP="00DD1F68">
      <w:pPr>
        <w:contextualSpacing/>
      </w:pPr>
      <w:r w:rsidRPr="00DD1F68">
        <w:t xml:space="preserve">2. Q: What is its basic principle of </w:t>
      </w:r>
      <w:proofErr w:type="gramStart"/>
      <w:r w:rsidRPr="00DD1F68">
        <w:t>holography ?</w:t>
      </w:r>
      <w:proofErr w:type="gramEnd"/>
    </w:p>
    <w:p w14:paraId="0B6090AF" w14:textId="77777777" w:rsidR="00DD1F68" w:rsidRPr="00DD1F68" w:rsidRDefault="00DD1F68" w:rsidP="00DD1F68">
      <w:pPr>
        <w:ind w:left="360"/>
      </w:pPr>
      <w:r w:rsidRPr="00DD1F68">
        <w:t>Ans: It is based on recording data as 3D interference patterns formed by intersecting a reference beam and a data-bearing signal beam in a photosensitive material.</w:t>
      </w:r>
    </w:p>
    <w:p w14:paraId="129B3496" w14:textId="77777777" w:rsidR="00DD1F68" w:rsidRPr="00DD1F68" w:rsidRDefault="00DD1F68" w:rsidP="00DD1F68">
      <w:pPr>
        <w:contextualSpacing/>
      </w:pPr>
      <w:r w:rsidRPr="00DD1F68">
        <w:t>3. Q: Write any two applications of magnetic hard disk drives.</w:t>
      </w:r>
    </w:p>
    <w:p w14:paraId="673D1C02" w14:textId="77777777" w:rsidR="00DD1F68" w:rsidRPr="00DD1F68" w:rsidRDefault="00DD1F68" w:rsidP="00DD1F68">
      <w:pPr>
        <w:ind w:left="360"/>
      </w:pPr>
      <w:r w:rsidRPr="00DD1F68">
        <w:t>Ans: 1. Data storage in computers</w:t>
      </w:r>
      <w:r w:rsidRPr="00DD1F68">
        <w:br/>
        <w:t>2. Archiving and backup in data centers</w:t>
      </w:r>
    </w:p>
    <w:p w14:paraId="2E685770" w14:textId="77777777" w:rsidR="00DD1F68" w:rsidRPr="00DD1F68" w:rsidRDefault="00DD1F68" w:rsidP="00DD1F68">
      <w:pPr>
        <w:contextualSpacing/>
      </w:pPr>
      <w:r w:rsidRPr="00DD1F68">
        <w:t>4. Q: Define CD-ROM. How does it store data?</w:t>
      </w:r>
    </w:p>
    <w:p w14:paraId="73EF2DF0" w14:textId="77777777" w:rsidR="00DD1F68" w:rsidRPr="00DD1F68" w:rsidRDefault="00DD1F68" w:rsidP="00DD1F68">
      <w:pPr>
        <w:ind w:left="360"/>
      </w:pPr>
      <w:r w:rsidRPr="00DD1F68">
        <w:t>Ans: CD-ROM (Compact Disc Read-Only Memory) stores data in the form of pits and lands on a reflective surface read by a laser beam.</w:t>
      </w:r>
    </w:p>
    <w:p w14:paraId="39C2509E" w14:textId="77777777" w:rsidR="00DD1F68" w:rsidRPr="00DD1F68" w:rsidRDefault="00DD1F68" w:rsidP="00DD1F68">
      <w:pPr>
        <w:contextualSpacing/>
      </w:pPr>
      <w:r w:rsidRPr="00DD1F68">
        <w:t>5. Q: List any two advantages of magnetic disks.</w:t>
      </w:r>
    </w:p>
    <w:p w14:paraId="6E9B7DC2" w14:textId="77777777" w:rsidR="00DD1F68" w:rsidRPr="00DD1F68" w:rsidRDefault="00DD1F68" w:rsidP="00DD1F68">
      <w:pPr>
        <w:ind w:left="360"/>
      </w:pPr>
      <w:r w:rsidRPr="00DD1F68">
        <w:t>Ans: 1. High storage capacity</w:t>
      </w:r>
      <w:r w:rsidRPr="00DD1F68">
        <w:br/>
        <w:t>2. Rewritable multiple times</w:t>
      </w:r>
    </w:p>
    <w:p w14:paraId="5E347CCD" w14:textId="77777777" w:rsidR="00DD1F68" w:rsidRPr="00DD1F68" w:rsidRDefault="00DD1F68" w:rsidP="00DD1F68">
      <w:pPr>
        <w:ind w:left="360" w:hanging="360"/>
        <w:contextualSpacing/>
      </w:pPr>
      <w:r w:rsidRPr="00DD1F68">
        <w:t>6. Q: Give any two examples of magnetic data storage devices.</w:t>
      </w:r>
    </w:p>
    <w:p w14:paraId="1EA4B218" w14:textId="77777777" w:rsidR="00DD1F68" w:rsidRPr="00DD1F68" w:rsidRDefault="00DD1F68" w:rsidP="00DD1F68">
      <w:pPr>
        <w:ind w:left="360"/>
      </w:pPr>
      <w:r w:rsidRPr="00DD1F68">
        <w:t>Ans: 1. Hard disk drive</w:t>
      </w:r>
      <w:r w:rsidRPr="00DD1F68">
        <w:br/>
        <w:t>2. Magnetic tape</w:t>
      </w:r>
    </w:p>
    <w:p w14:paraId="2F511298" w14:textId="77777777" w:rsidR="00DD1F68" w:rsidRPr="00DD1F68" w:rsidRDefault="00DD1F68" w:rsidP="00DD1F68">
      <w:r w:rsidRPr="00DD1F68">
        <w:lastRenderedPageBreak/>
        <w:t>7. Define Giant Magneto-resistance (GMR):</w:t>
      </w:r>
      <w:r w:rsidRPr="00DD1F68">
        <w:br/>
        <w:t>GMR is a property where the electrical resistance of a material changes when a magnetic field is applied. It is used in hard disk read heads to detect data stored magnetically.</w:t>
      </w:r>
    </w:p>
    <w:p w14:paraId="54431CD2" w14:textId="77777777" w:rsidR="00DD1F68" w:rsidRPr="00DD1F68" w:rsidRDefault="00DD1F68" w:rsidP="00DD1F68">
      <w:pPr>
        <w:ind w:left="360"/>
      </w:pPr>
    </w:p>
    <w:p w14:paraId="2DB588B2" w14:textId="77777777" w:rsidR="00DD1F68" w:rsidRPr="00DD1F68" w:rsidRDefault="00DD1F68" w:rsidP="00DD1F68">
      <w:r w:rsidRPr="00DD1F68">
        <w:t>8. What does WORM stand for, and how is it different from a standard CD-ROM?</w:t>
      </w:r>
      <w:r w:rsidRPr="00DD1F68">
        <w:br/>
        <w:t>WORM stands for Write Once Read Many.</w:t>
      </w:r>
    </w:p>
    <w:p w14:paraId="2849D76D" w14:textId="77777777" w:rsidR="00DD1F68" w:rsidRPr="00DD1F68" w:rsidRDefault="00DD1F68" w:rsidP="00DD1F68">
      <w:pPr>
        <w:numPr>
          <w:ilvl w:val="0"/>
          <w:numId w:val="15"/>
        </w:numPr>
      </w:pPr>
      <w:r w:rsidRPr="00DD1F68">
        <w:t>You can write data only once, but read it many times.</w:t>
      </w:r>
    </w:p>
    <w:p w14:paraId="33DA445E" w14:textId="77777777" w:rsidR="00DD1F68" w:rsidRPr="00DD1F68" w:rsidRDefault="00DD1F68" w:rsidP="00DD1F68">
      <w:pPr>
        <w:numPr>
          <w:ilvl w:val="0"/>
          <w:numId w:val="15"/>
        </w:numPr>
      </w:pPr>
      <w:r w:rsidRPr="00DD1F68">
        <w:t>A CD-ROM is usually pre-written and cannot be changed or written by the user.</w:t>
      </w:r>
    </w:p>
    <w:p w14:paraId="577DA6D5" w14:textId="77777777" w:rsidR="00DD1F68" w:rsidRPr="00DD1F68" w:rsidRDefault="00DD1F68" w:rsidP="00DD1F68">
      <w:pPr>
        <w:ind w:left="360"/>
      </w:pPr>
    </w:p>
    <w:p w14:paraId="0A762DAC" w14:textId="77777777" w:rsidR="00DD1F68" w:rsidRPr="00DD1F68" w:rsidRDefault="00DD1F68" w:rsidP="00DD1F6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DD1F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UNIT IV – Optical Materials and Display Devices</w:t>
      </w:r>
    </w:p>
    <w:p w14:paraId="72C2CF5C" w14:textId="77777777" w:rsidR="00DD1F68" w:rsidRPr="00DD1F68" w:rsidRDefault="00DD1F68" w:rsidP="00DD1F68">
      <w:pPr>
        <w:ind w:left="360"/>
        <w:contextualSpacing/>
      </w:pPr>
      <w:r w:rsidRPr="00DD1F68">
        <w:t>9. Q: What are optical materials?</w:t>
      </w:r>
    </w:p>
    <w:p w14:paraId="3699FF3F" w14:textId="77777777" w:rsidR="00DD1F68" w:rsidRPr="00DD1F68" w:rsidRDefault="00DD1F68" w:rsidP="00DD1F68">
      <w:pPr>
        <w:ind w:left="360"/>
      </w:pPr>
      <w:r w:rsidRPr="00DD1F68">
        <w:t>Ans: Materials that interact with light through reflection, refraction, absorption, or transmission are called optical materials.</w:t>
      </w:r>
    </w:p>
    <w:p w14:paraId="4CE1F36B" w14:textId="77777777" w:rsidR="00DD1F68" w:rsidRPr="00DD1F68" w:rsidRDefault="00DD1F68" w:rsidP="00DD1F68">
      <w:pPr>
        <w:contextualSpacing/>
      </w:pPr>
      <w:r w:rsidRPr="00DD1F68">
        <w:t>10. Q: Define carrier generation and recombination.</w:t>
      </w:r>
    </w:p>
    <w:p w14:paraId="1344406B" w14:textId="77777777" w:rsidR="00DD1F68" w:rsidRPr="00DD1F68" w:rsidRDefault="00DD1F68" w:rsidP="00DD1F68">
      <w:pPr>
        <w:ind w:left="360"/>
      </w:pPr>
      <w:r w:rsidRPr="00DD1F68">
        <w:t>Ans: Carrier generation is the process of creating electron-hole pairs, while recombination is the process of electrons and holes annihilating each other.</w:t>
      </w:r>
    </w:p>
    <w:p w14:paraId="3C67F59B" w14:textId="77777777" w:rsidR="00DD1F68" w:rsidRPr="00DD1F68" w:rsidRDefault="00DD1F68" w:rsidP="00DD1F68">
      <w:pPr>
        <w:contextualSpacing/>
      </w:pPr>
      <w:r w:rsidRPr="00DD1F68">
        <w:t>11. Q: Write any two advantages of photodiode.</w:t>
      </w:r>
    </w:p>
    <w:p w14:paraId="7B45FFA4" w14:textId="77777777" w:rsidR="00DD1F68" w:rsidRPr="00DD1F68" w:rsidRDefault="00DD1F68" w:rsidP="00DD1F68">
      <w:pPr>
        <w:ind w:left="360"/>
      </w:pPr>
      <w:r w:rsidRPr="00DD1F68">
        <w:t>Ans: 1. Fast response time</w:t>
      </w:r>
      <w:r w:rsidRPr="00DD1F68">
        <w:br/>
        <w:t>2. High sensitivity to light</w:t>
      </w:r>
    </w:p>
    <w:p w14:paraId="476D2998" w14:textId="77777777" w:rsidR="00DD1F68" w:rsidRPr="00DD1F68" w:rsidRDefault="00DD1F68" w:rsidP="00DD1F68">
      <w:pPr>
        <w:contextualSpacing/>
      </w:pPr>
      <w:r w:rsidRPr="00DD1F68">
        <w:t>12. Q: List any two applications of solar cells.</w:t>
      </w:r>
    </w:p>
    <w:p w14:paraId="41E17F2A" w14:textId="77777777" w:rsidR="00DD1F68" w:rsidRPr="00DD1F68" w:rsidRDefault="00DD1F68" w:rsidP="00DD1F68">
      <w:pPr>
        <w:ind w:left="360"/>
      </w:pPr>
      <w:r w:rsidRPr="00DD1F68">
        <w:t>Ans: 1. Solar power panels</w:t>
      </w:r>
      <w:r w:rsidRPr="00DD1F68">
        <w:br/>
        <w:t>2. Powering calculators</w:t>
      </w:r>
    </w:p>
    <w:p w14:paraId="02D84B06" w14:textId="77777777" w:rsidR="00DD1F68" w:rsidRPr="00DD1F68" w:rsidRDefault="00DD1F68" w:rsidP="00DD1F68">
      <w:pPr>
        <w:contextualSpacing/>
      </w:pPr>
      <w:r w:rsidRPr="00DD1F68">
        <w:t>13. Q: What is dark current?</w:t>
      </w:r>
    </w:p>
    <w:p w14:paraId="3EC2D3B6" w14:textId="77777777" w:rsidR="00DD1F68" w:rsidRPr="00DD1F68" w:rsidRDefault="00DD1F68" w:rsidP="00DD1F68">
      <w:pPr>
        <w:ind w:left="360"/>
      </w:pPr>
      <w:r w:rsidRPr="00DD1F68">
        <w:t>Ans: Dark current is the small electric current that flows through a photodiode even when no light is present.</w:t>
      </w:r>
    </w:p>
    <w:p w14:paraId="5340BF3D" w14:textId="77777777" w:rsidR="00DD1F68" w:rsidRPr="00DD1F68" w:rsidRDefault="00DD1F68" w:rsidP="00DD1F68">
      <w:pPr>
        <w:ind w:left="360" w:hanging="360"/>
        <w:contextualSpacing/>
      </w:pPr>
      <w:r w:rsidRPr="00DD1F68">
        <w:t>14.Q: Classify the optical materials based on their interaction with visible light.</w:t>
      </w:r>
    </w:p>
    <w:p w14:paraId="75F57AFF" w14:textId="77777777" w:rsidR="00DD1F68" w:rsidRPr="00DD1F68" w:rsidRDefault="00DD1F68" w:rsidP="00DD1F68">
      <w:pPr>
        <w:ind w:left="360"/>
      </w:pPr>
      <w:r w:rsidRPr="00DD1F68">
        <w:t>Ans: 1. Transparent</w:t>
      </w:r>
      <w:r w:rsidRPr="00DD1F68">
        <w:br/>
        <w:t>2. Translucent</w:t>
      </w:r>
      <w:r w:rsidRPr="00DD1F68">
        <w:br/>
        <w:t>3. Opaque</w:t>
      </w:r>
    </w:p>
    <w:p w14:paraId="657C81CB" w14:textId="77777777" w:rsidR="00DD1F68" w:rsidRPr="00DD1F68" w:rsidRDefault="00DD1F68" w:rsidP="00DD1F68">
      <w:pPr>
        <w:ind w:left="360"/>
        <w:contextualSpacing/>
      </w:pPr>
      <w:r w:rsidRPr="00DD1F68">
        <w:t>15. Q: Write the working principle of solar cells.</w:t>
      </w:r>
    </w:p>
    <w:p w14:paraId="748C3E02" w14:textId="77777777" w:rsidR="00DD1F68" w:rsidRPr="00DD1F68" w:rsidRDefault="00DD1F68" w:rsidP="00DD1F68">
      <w:pPr>
        <w:ind w:left="360"/>
      </w:pPr>
      <w:r w:rsidRPr="00DD1F68">
        <w:t>Ans: Solar cells work on the principle of photovoltaic effect, where sunlight generates electron-hole pairs that create current.</w:t>
      </w:r>
    </w:p>
    <w:p w14:paraId="4333B6D5" w14:textId="77777777" w:rsidR="00DD1F68" w:rsidRPr="00DD1F68" w:rsidRDefault="00DD1F68" w:rsidP="00DD1F68">
      <w:pPr>
        <w:ind w:left="360"/>
        <w:contextualSpacing/>
      </w:pPr>
      <w:r w:rsidRPr="00DD1F68">
        <w:t>16. Q: What is the principle behind the P-N junction diode?</w:t>
      </w:r>
    </w:p>
    <w:p w14:paraId="31F9D6A2" w14:textId="77777777" w:rsidR="00DD1F68" w:rsidRPr="00DD1F68" w:rsidRDefault="00DD1F68" w:rsidP="00DD1F68">
      <w:pPr>
        <w:ind w:left="360"/>
      </w:pPr>
      <w:r w:rsidRPr="00DD1F68">
        <w:lastRenderedPageBreak/>
        <w:t>Ans: It operates based on the movement of charge carriers across a p-n junction, allowing current in one direction only.</w:t>
      </w:r>
    </w:p>
    <w:p w14:paraId="58ABC2BE" w14:textId="77777777" w:rsidR="00DD1F68" w:rsidRPr="00DD1F68" w:rsidRDefault="00DD1F68" w:rsidP="00DD1F68">
      <w:pPr>
        <w:ind w:left="360"/>
        <w:contextualSpacing/>
      </w:pPr>
      <w:r w:rsidRPr="00DD1F68">
        <w:t>17. Q: Write a short note on Light Emitting Diode?</w:t>
      </w:r>
    </w:p>
    <w:p w14:paraId="505ACE36" w14:textId="77777777" w:rsidR="00DD1F68" w:rsidRPr="00DD1F68" w:rsidRDefault="00DD1F68" w:rsidP="00DD1F68">
      <w:pPr>
        <w:ind w:left="360"/>
      </w:pPr>
      <w:r w:rsidRPr="00DD1F68">
        <w:t>Ans: LED is a semiconductor device that emits light when current flows through it, due to electron-hole recombination.</w:t>
      </w:r>
    </w:p>
    <w:p w14:paraId="46A5C9A1" w14:textId="77777777" w:rsidR="00DD1F68" w:rsidRPr="00DD1F68" w:rsidRDefault="00DD1F68" w:rsidP="00DD1F68">
      <w:pPr>
        <w:contextualSpacing/>
      </w:pPr>
      <w:r w:rsidRPr="00DD1F68">
        <w:t>18. Q: The wavelength of light emission in an LED is 1.55µm. Calculate the band gap in eV.</w:t>
      </w:r>
    </w:p>
    <w:p w14:paraId="6135016C" w14:textId="77777777" w:rsidR="00DD1F68" w:rsidRPr="00DD1F68" w:rsidRDefault="00DD1F68" w:rsidP="00DD1F68">
      <w:pPr>
        <w:ind w:left="360"/>
      </w:pPr>
      <w:r w:rsidRPr="00DD1F68">
        <w:t xml:space="preserve">Ans: Band gap E = </w:t>
      </w:r>
      <w:proofErr w:type="spellStart"/>
      <w:r w:rsidRPr="00DD1F68">
        <w:t>hc</w:t>
      </w:r>
      <w:proofErr w:type="spellEnd"/>
      <w:r w:rsidRPr="00DD1F68">
        <w:t xml:space="preserve">/λ = </w:t>
      </w:r>
    </w:p>
    <w:p w14:paraId="49848791" w14:textId="77777777" w:rsidR="00DD1F68" w:rsidRPr="00DD1F68" w:rsidRDefault="00DD1F68" w:rsidP="00DD1F68">
      <w:pPr>
        <w:contextualSpacing/>
      </w:pPr>
      <w:r w:rsidRPr="00DD1F68">
        <w:t>19 Q: Calculate the wavelength of radiation emitted by an LED with a band gap energy of 3.8 eV.</w:t>
      </w:r>
    </w:p>
    <w:p w14:paraId="7C519EC3" w14:textId="77777777" w:rsidR="00DD1F68" w:rsidRPr="00DD1F68" w:rsidRDefault="00DD1F68" w:rsidP="00DD1F68">
      <w:pPr>
        <w:ind w:left="360"/>
      </w:pPr>
      <w:r w:rsidRPr="00DD1F68">
        <w:t xml:space="preserve">Ans: λ = </w:t>
      </w:r>
      <w:proofErr w:type="spellStart"/>
      <w:r w:rsidRPr="00DD1F68">
        <w:t>hc</w:t>
      </w:r>
      <w:proofErr w:type="spellEnd"/>
      <w:r w:rsidRPr="00DD1F68">
        <w:t xml:space="preserve">/E = (1240 </w:t>
      </w:r>
      <w:proofErr w:type="spellStart"/>
      <w:r w:rsidRPr="00DD1F68">
        <w:t>eV·nm</w:t>
      </w:r>
      <w:proofErr w:type="spellEnd"/>
      <w:r w:rsidRPr="00DD1F68">
        <w:t>)</w:t>
      </w:r>
      <w:proofErr w:type="gramStart"/>
      <w:r w:rsidRPr="00DD1F68">
        <w:t>/(</w:t>
      </w:r>
      <w:proofErr w:type="gramEnd"/>
      <w:r w:rsidRPr="00DD1F68">
        <w:t xml:space="preserve">3.8 eV) </w:t>
      </w:r>
    </w:p>
    <w:p w14:paraId="62449DEB" w14:textId="77777777" w:rsidR="00DD1F68" w:rsidRPr="00DD1F68" w:rsidRDefault="00DD1F68" w:rsidP="00DD1F68">
      <w:pPr>
        <w:contextualSpacing/>
      </w:pPr>
      <w:r w:rsidRPr="00DD1F68">
        <w:t>20. Q: Name any two optical data storage techniques.</w:t>
      </w:r>
    </w:p>
    <w:p w14:paraId="7D6B1C9B" w14:textId="77777777" w:rsidR="00DD1F68" w:rsidRPr="00DD1F68" w:rsidRDefault="00DD1F68" w:rsidP="00DD1F68">
      <w:pPr>
        <w:ind w:left="360"/>
      </w:pPr>
      <w:r w:rsidRPr="00DD1F68">
        <w:t>Ans: 1. CD-ROM</w:t>
      </w:r>
      <w:r w:rsidRPr="00DD1F68">
        <w:br/>
        <w:t>2. Holographic data storage</w:t>
      </w:r>
    </w:p>
    <w:p w14:paraId="11355727" w14:textId="77777777" w:rsidR="00DD1F68" w:rsidRPr="00DD1F68" w:rsidRDefault="00DD1F68" w:rsidP="00DD1F68">
      <w:r w:rsidRPr="00DD1F68">
        <w:t>21.Write the working principle of solar cells:</w:t>
      </w:r>
      <w:r w:rsidRPr="00DD1F68">
        <w:br/>
        <w:t>Solar cells work based on the photovoltaic effect.</w:t>
      </w:r>
      <w:r w:rsidRPr="00DD1F68">
        <w:br/>
        <w:t>When sunlight hits the cell, it creates electron-hole pairs, and these generate electric current.</w:t>
      </w:r>
    </w:p>
    <w:p w14:paraId="465D3BEC" w14:textId="77777777" w:rsidR="00DD1F68" w:rsidRPr="00DD1F68" w:rsidRDefault="00DD1F68" w:rsidP="00DD1F68">
      <w:pPr>
        <w:ind w:left="360"/>
      </w:pPr>
    </w:p>
    <w:p w14:paraId="01D0B4E4" w14:textId="77777777" w:rsidR="00DD1F68" w:rsidRPr="00DD1F68" w:rsidRDefault="00DD1F68" w:rsidP="00DD1F68">
      <w:pPr>
        <w:ind w:left="360"/>
      </w:pPr>
      <w:r w:rsidRPr="00DD1F68">
        <w:t>22. Write a note on Light Emitting Diode (LED):</w:t>
      </w:r>
      <w:r w:rsidRPr="00DD1F68">
        <w:br/>
        <w:t>An LED is a semiconductor device that glows when electric current passes through it.</w:t>
      </w:r>
      <w:r w:rsidRPr="00DD1F68">
        <w:br/>
        <w:t>It gives off light due to recombination of electrons and holes.</w:t>
      </w:r>
    </w:p>
    <w:p w14:paraId="3EB82E60" w14:textId="77777777" w:rsidR="00DD1F68" w:rsidRPr="00DD1F68" w:rsidRDefault="00DD1F68" w:rsidP="00DD1F68">
      <w:pPr>
        <w:ind w:left="360"/>
      </w:pPr>
    </w:p>
    <w:p w14:paraId="3AD7DE69" w14:textId="77777777" w:rsidR="00DD1F68" w:rsidRPr="00DD1F68" w:rsidRDefault="00DD1F68" w:rsidP="00DD1F68">
      <w:pPr>
        <w:ind w:left="360"/>
      </w:pPr>
      <w:r w:rsidRPr="00DD1F68">
        <w:t>23. Write the principle of OLED:</w:t>
      </w:r>
      <w:r w:rsidRPr="00DD1F68">
        <w:br/>
        <w:t>OLEDs work by passing current through organic materials that emit light.</w:t>
      </w:r>
      <w:r w:rsidRPr="00DD1F68">
        <w:br/>
        <w:t>They are brighter, thinner, and more flexible than regular LEDs.</w:t>
      </w:r>
    </w:p>
    <w:p w14:paraId="067C4235" w14:textId="77777777" w:rsidR="00DD1F68" w:rsidRPr="00DD1F68" w:rsidRDefault="00DD1F68" w:rsidP="00DD1F68">
      <w:pPr>
        <w:ind w:left="360"/>
      </w:pPr>
    </w:p>
    <w:p w14:paraId="6804997C" w14:textId="77777777" w:rsidR="00DD1F68" w:rsidRPr="00DD1F68" w:rsidRDefault="00DD1F68" w:rsidP="00DD1F68">
      <w:pPr>
        <w:ind w:left="360"/>
      </w:pPr>
      <w:r w:rsidRPr="00DD1F68">
        <w:t>24. What is a Charged Coupled Device (CCD)?</w:t>
      </w:r>
      <w:r w:rsidRPr="00DD1F68">
        <w:br/>
        <w:t>CCD is a device that captures light and converts it into electronic signals.</w:t>
      </w:r>
      <w:r w:rsidRPr="00DD1F68">
        <w:br/>
        <w:t>It is mainly used in digital cameras and scanners.</w:t>
      </w:r>
    </w:p>
    <w:p w14:paraId="138106A9" w14:textId="77777777" w:rsidR="00DD1F68" w:rsidRPr="00DD1F68" w:rsidRDefault="00DD1F68" w:rsidP="00DD1F68">
      <w:pPr>
        <w:ind w:left="360"/>
      </w:pPr>
    </w:p>
    <w:p w14:paraId="57E9485A" w14:textId="77777777" w:rsidR="00DD1F68" w:rsidRPr="00DD1F68" w:rsidRDefault="00DD1F68" w:rsidP="00DD1F6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DD1F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UNIT V – Nanodevices and Quantum Computing</w:t>
      </w:r>
    </w:p>
    <w:p w14:paraId="2B897F0F" w14:textId="77777777" w:rsidR="00DD1F68" w:rsidRPr="00DD1F68" w:rsidRDefault="00DD1F68" w:rsidP="00DD1F68">
      <w:pPr>
        <w:ind w:left="360" w:hanging="360"/>
        <w:contextualSpacing/>
      </w:pPr>
      <w:r w:rsidRPr="00DD1F68">
        <w:t>25. Q: What is the advantage of quantum computing over classical computing?</w:t>
      </w:r>
    </w:p>
    <w:p w14:paraId="54DC3E89" w14:textId="77777777" w:rsidR="00DD1F68" w:rsidRPr="00DD1F68" w:rsidRDefault="00DD1F68" w:rsidP="00DD1F68">
      <w:pPr>
        <w:ind w:left="360"/>
      </w:pPr>
      <w:r w:rsidRPr="00DD1F68">
        <w:lastRenderedPageBreak/>
        <w:t>Ans: Quantum computing can perform complex computations much faster due to superposition and parallelism.</w:t>
      </w:r>
    </w:p>
    <w:p w14:paraId="2057F0AD" w14:textId="77777777" w:rsidR="00DD1F68" w:rsidRPr="00DD1F68" w:rsidRDefault="00DD1F68" w:rsidP="00DD1F68">
      <w:pPr>
        <w:contextualSpacing/>
      </w:pPr>
      <w:r w:rsidRPr="00DD1F68">
        <w:t xml:space="preserve">26. Q: What </w:t>
      </w:r>
      <w:proofErr w:type="gramStart"/>
      <w:r w:rsidRPr="00DD1F68">
        <w:t>is</w:t>
      </w:r>
      <w:proofErr w:type="gramEnd"/>
      <w:r w:rsidRPr="00DD1F68">
        <w:t xml:space="preserve"> quantum bits (qubits)?</w:t>
      </w:r>
    </w:p>
    <w:p w14:paraId="68B8EDB1" w14:textId="77777777" w:rsidR="00DD1F68" w:rsidRPr="00DD1F68" w:rsidRDefault="00DD1F68" w:rsidP="00DD1F68">
      <w:pPr>
        <w:ind w:left="360"/>
      </w:pPr>
      <w:r w:rsidRPr="00DD1F68">
        <w:t>ns: Qubits are the basic units of quantum information, which can exist in a superposition of 0 and 1 states.</w:t>
      </w:r>
    </w:p>
    <w:p w14:paraId="19839F22" w14:textId="77777777" w:rsidR="00DD1F68" w:rsidRPr="00DD1F68" w:rsidRDefault="00DD1F68" w:rsidP="00DD1F68">
      <w:pPr>
        <w:contextualSpacing/>
      </w:pPr>
      <w:r w:rsidRPr="00DD1F68">
        <w:t>27. Q: Define the term quantum wire.</w:t>
      </w:r>
    </w:p>
    <w:p w14:paraId="697C8A2E" w14:textId="77777777" w:rsidR="00DD1F68" w:rsidRPr="00DD1F68" w:rsidRDefault="00DD1F68" w:rsidP="00DD1F68">
      <w:pPr>
        <w:ind w:left="360"/>
      </w:pPr>
      <w:r w:rsidRPr="00DD1F68">
        <w:t>Ans: Quantum wire is a nanostructure where electrons are confined in two dimensions, allowing movement only along one axis.</w:t>
      </w:r>
    </w:p>
    <w:p w14:paraId="69CDF4B4" w14:textId="77777777" w:rsidR="00DD1F68" w:rsidRPr="00DD1F68" w:rsidRDefault="00DD1F68" w:rsidP="00DD1F68">
      <w:pPr>
        <w:contextualSpacing/>
      </w:pPr>
      <w:r w:rsidRPr="00DD1F68">
        <w:t>28. Q: Name any two applications of quantum computing.</w:t>
      </w:r>
    </w:p>
    <w:p w14:paraId="1D31901C" w14:textId="77777777" w:rsidR="00DD1F68" w:rsidRPr="00DD1F68" w:rsidRDefault="00DD1F68" w:rsidP="00DD1F68">
      <w:pPr>
        <w:ind w:left="360"/>
      </w:pPr>
      <w:r w:rsidRPr="00DD1F68">
        <w:t>Ans: 1. Cryptography</w:t>
      </w:r>
      <w:r w:rsidRPr="00DD1F68">
        <w:br/>
        <w:t>2. Drug discovery</w:t>
      </w:r>
    </w:p>
    <w:p w14:paraId="1172392C" w14:textId="77777777" w:rsidR="00DD1F68" w:rsidRPr="00DD1F68" w:rsidRDefault="00DD1F68" w:rsidP="00DD1F68">
      <w:pPr>
        <w:contextualSpacing/>
      </w:pPr>
      <w:r w:rsidRPr="00DD1F68">
        <w:t>29. Q: What is meant by quantum confinement?</w:t>
      </w:r>
    </w:p>
    <w:p w14:paraId="66080CE5" w14:textId="77777777" w:rsidR="00DD1F68" w:rsidRPr="00DD1F68" w:rsidRDefault="00DD1F68" w:rsidP="00DD1F68">
      <w:pPr>
        <w:ind w:left="360"/>
      </w:pPr>
      <w:r w:rsidRPr="00DD1F68">
        <w:t>Ans: Quantum confinement is the effect observed when electrons are confined to very small dimensions, altering their energy levels.</w:t>
      </w:r>
    </w:p>
    <w:p w14:paraId="5DE3AB12" w14:textId="77777777" w:rsidR="00DD1F68" w:rsidRPr="00DD1F68" w:rsidRDefault="00DD1F68" w:rsidP="00DD1F68">
      <w:pPr>
        <w:contextualSpacing/>
      </w:pPr>
      <w:r w:rsidRPr="00DD1F68">
        <w:t>30. Q: List any two applications of the quantum dot.</w:t>
      </w:r>
    </w:p>
    <w:p w14:paraId="0226B160" w14:textId="77777777" w:rsidR="00DD1F68" w:rsidRPr="00DD1F68" w:rsidRDefault="00DD1F68" w:rsidP="00DD1F68">
      <w:pPr>
        <w:ind w:left="360"/>
      </w:pPr>
      <w:r w:rsidRPr="00DD1F68">
        <w:t>Ans: 1. Quantum dot displays</w:t>
      </w:r>
      <w:r w:rsidRPr="00DD1F68">
        <w:br/>
        <w:t>2. Biological imaging</w:t>
      </w:r>
    </w:p>
    <w:p w14:paraId="216F6F91" w14:textId="77777777" w:rsidR="00DD1F68" w:rsidRPr="00DD1F68" w:rsidRDefault="00DD1F68" w:rsidP="00DD1F68">
      <w:pPr>
        <w:contextualSpacing/>
      </w:pPr>
      <w:r w:rsidRPr="00DD1F68">
        <w:t>31. Q: Define coulomb blockade.</w:t>
      </w:r>
    </w:p>
    <w:p w14:paraId="4B17D04A" w14:textId="77777777" w:rsidR="00DD1F68" w:rsidRPr="00DD1F68" w:rsidRDefault="00DD1F68" w:rsidP="00DD1F68">
      <w:pPr>
        <w:ind w:left="360"/>
      </w:pPr>
      <w:r w:rsidRPr="00DD1F68">
        <w:t>Ans: Coulomb blockade is a phenomenon where electron flow is blocked due to electrostatic repulsion in very small conductive regions.</w:t>
      </w:r>
    </w:p>
    <w:p w14:paraId="6B9E83B7" w14:textId="77777777" w:rsidR="00DD1F68" w:rsidRPr="00DD1F68" w:rsidRDefault="00DD1F68" w:rsidP="00DD1F68">
      <w:pPr>
        <w:contextualSpacing/>
      </w:pPr>
      <w:r w:rsidRPr="00DD1F68">
        <w:t>32. Q: Define Giant Magneto-resistance.</w:t>
      </w:r>
    </w:p>
    <w:p w14:paraId="3B3005B5" w14:textId="77777777" w:rsidR="00DD1F68" w:rsidRPr="00DD1F68" w:rsidRDefault="00DD1F68" w:rsidP="00DD1F68">
      <w:pPr>
        <w:ind w:left="360"/>
      </w:pPr>
      <w:r w:rsidRPr="00DD1F68">
        <w:t>Ans: GMR is a quantum mechanical effect where electrical resistance changes significantly in response to a magnetic field.</w:t>
      </w:r>
    </w:p>
    <w:p w14:paraId="3C57BEE8" w14:textId="77777777" w:rsidR="00DD1F68" w:rsidRPr="00DD1F68" w:rsidRDefault="00DD1F68" w:rsidP="00DD1F68">
      <w:pPr>
        <w:contextualSpacing/>
      </w:pPr>
      <w:r w:rsidRPr="00DD1F68">
        <w:t>33. Q: What is meant by a single electron transistor (SET)?</w:t>
      </w:r>
    </w:p>
    <w:p w14:paraId="0D438F12" w14:textId="77777777" w:rsidR="00DD1F68" w:rsidRPr="00DD1F68" w:rsidRDefault="00DD1F68" w:rsidP="00DD1F68">
      <w:pPr>
        <w:ind w:left="360"/>
      </w:pPr>
      <w:r w:rsidRPr="00DD1F68">
        <w:t>Ans: SET is a device that controls electron flow one electron at a time using quantum tunnelling and Coulomb blockade.</w:t>
      </w:r>
    </w:p>
    <w:p w14:paraId="73D44F45" w14:textId="77777777" w:rsidR="00DD1F68" w:rsidRPr="00DD1F68" w:rsidRDefault="00DD1F68" w:rsidP="00DD1F68">
      <w:pPr>
        <w:contextualSpacing/>
      </w:pPr>
      <w:r w:rsidRPr="00DD1F68">
        <w:t>34. Q: What is meant by quantum tunnelling?</w:t>
      </w:r>
    </w:p>
    <w:p w14:paraId="32F210F0" w14:textId="77777777" w:rsidR="00DD1F68" w:rsidRPr="00DD1F68" w:rsidRDefault="00DD1F68" w:rsidP="00DD1F68">
      <w:pPr>
        <w:ind w:left="360"/>
      </w:pPr>
      <w:r w:rsidRPr="00DD1F68">
        <w:t>Ans: Quantum tunnelling is a phenomenon where particles pass through a potential barrier that they classically couldn’t overcome.</w:t>
      </w:r>
    </w:p>
    <w:p w14:paraId="0B809F3B" w14:textId="77777777" w:rsidR="00DD1F68" w:rsidRPr="00DD1F68" w:rsidRDefault="00DD1F68" w:rsidP="00DD1F68">
      <w:pPr>
        <w:contextualSpacing/>
      </w:pPr>
      <w:r w:rsidRPr="00DD1F68">
        <w:t>35. Q: Define the term quantum dot.</w:t>
      </w:r>
    </w:p>
    <w:p w14:paraId="60695E51" w14:textId="77777777" w:rsidR="00DD1F68" w:rsidRPr="00DD1F68" w:rsidRDefault="00DD1F68" w:rsidP="00DD1F68">
      <w:pPr>
        <w:ind w:left="360"/>
      </w:pPr>
      <w:r w:rsidRPr="00DD1F68">
        <w:t>Ans: Quantum dot is a nanoscale semiconductor particle that confines electrons in all three spatial dimensions.</w:t>
      </w:r>
    </w:p>
    <w:p w14:paraId="455438FE" w14:textId="77777777" w:rsidR="00DD1F68" w:rsidRPr="00DD1F68" w:rsidRDefault="00DD1F68" w:rsidP="00DD1F68">
      <w:pPr>
        <w:contextualSpacing/>
      </w:pPr>
      <w:r w:rsidRPr="00DD1F68">
        <w:t>36. Q: What is the role of quantum gates in quantum computing?</w:t>
      </w:r>
    </w:p>
    <w:p w14:paraId="4B1B53DF" w14:textId="77777777" w:rsidR="00DD1F68" w:rsidRPr="00DD1F68" w:rsidRDefault="00DD1F68" w:rsidP="00DD1F68">
      <w:pPr>
        <w:ind w:left="360"/>
      </w:pPr>
      <w:r w:rsidRPr="00DD1F68">
        <w:t>Ans: Quantum gates manipulate qubits to perform logical operations essential for quantum computation.</w:t>
      </w:r>
    </w:p>
    <w:p w14:paraId="726D658E" w14:textId="77777777" w:rsidR="00DD1F68" w:rsidRPr="00DD1F68" w:rsidRDefault="00DD1F68" w:rsidP="00DD1F68">
      <w:pPr>
        <w:ind w:left="360"/>
      </w:pPr>
      <w:r w:rsidRPr="00DD1F68">
        <w:lastRenderedPageBreak/>
        <w:t>37.Define Coulomb Blockade:</w:t>
      </w:r>
      <w:r w:rsidRPr="00DD1F68">
        <w:br/>
        <w:t>Coulomb blockade is a condition where electrons are blocked from flowing through a small device due to electrostatic repulsion, allowing only one electron at a time to pass.</w:t>
      </w:r>
    </w:p>
    <w:p w14:paraId="69DDE6BA" w14:textId="77777777" w:rsidR="00DD1F68" w:rsidRPr="00DD1F68" w:rsidRDefault="00DD1F68" w:rsidP="00DD1F68">
      <w:pPr>
        <w:ind w:left="360"/>
      </w:pPr>
    </w:p>
    <w:p w14:paraId="00E96E60" w14:textId="77777777" w:rsidR="00DD1F68" w:rsidRPr="00DD1F68" w:rsidRDefault="00DD1F68" w:rsidP="00DD1F68">
      <w:pPr>
        <w:ind w:left="360"/>
      </w:pPr>
      <w:r w:rsidRPr="00DD1F68">
        <w:t>38. What is the advantage of quantum computing over classical computing?</w:t>
      </w:r>
      <w:r w:rsidRPr="00DD1F68">
        <w:br/>
        <w:t>Quantum computers can solve complex problems faster using qubits that do multiple calculations at once through superposition and entanglement.</w:t>
      </w:r>
    </w:p>
    <w:p w14:paraId="163C1592" w14:textId="77777777" w:rsidR="00DD1F68" w:rsidRPr="00DD1F68" w:rsidRDefault="00DD1F68" w:rsidP="00DD1F68">
      <w:pPr>
        <w:ind w:left="360"/>
      </w:pPr>
    </w:p>
    <w:p w14:paraId="1A143A77" w14:textId="77777777" w:rsidR="00DD1F68" w:rsidRPr="00DD1F68" w:rsidRDefault="00DD1F68" w:rsidP="00DD1F68">
      <w:pPr>
        <w:ind w:left="360"/>
      </w:pPr>
      <w:r w:rsidRPr="00DD1F68">
        <w:t>39. What is quantum entanglement?</w:t>
      </w:r>
      <w:r w:rsidRPr="00DD1F68">
        <w:br/>
        <w:t>Quantum entanglement is when two particles become linked, so that the state of one affects the other, even if they are far apart.</w:t>
      </w:r>
    </w:p>
    <w:p w14:paraId="15139D98" w14:textId="77777777" w:rsidR="00DD1F68" w:rsidRPr="00DD1F68" w:rsidRDefault="00DD1F68" w:rsidP="00DD1F68">
      <w:pPr>
        <w:ind w:left="360"/>
      </w:pPr>
    </w:p>
    <w:p w14:paraId="2C918E73" w14:textId="77777777" w:rsidR="00DD1F68" w:rsidRPr="00DD1F68" w:rsidRDefault="00DD1F68" w:rsidP="00DD1F68">
      <w:pPr>
        <w:ind w:left="360"/>
      </w:pPr>
    </w:p>
    <w:p w14:paraId="5D89D352" w14:textId="77777777" w:rsidR="00FE602C" w:rsidRPr="00976FEA" w:rsidRDefault="00FE602C" w:rsidP="00FE602C">
      <w:pPr>
        <w:pStyle w:val="Heading3"/>
        <w:rPr>
          <w:rFonts w:ascii="Times New Roman" w:hAnsi="Times New Roman" w:cs="Times New Roman"/>
        </w:rPr>
      </w:pPr>
      <w:r w:rsidRPr="00976FEA">
        <w:rPr>
          <w:rStyle w:val="Strong"/>
          <w:rFonts w:ascii="Times New Roman" w:hAnsi="Times New Roman" w:cs="Times New Roman"/>
          <w:b/>
          <w:bCs/>
        </w:rPr>
        <w:t>UNIT III – Magnetic Principle in Computer Data Storage</w:t>
      </w:r>
    </w:p>
    <w:p w14:paraId="0B7CDBB7" w14:textId="77777777" w:rsidR="00FE602C" w:rsidRPr="00976FEA" w:rsidRDefault="00FE602C" w:rsidP="00976FEA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Explain the writing and reading of data in a magnetic hard disk using GMR sensors.</w:t>
      </w:r>
    </w:p>
    <w:p w14:paraId="5005B6AC" w14:textId="77777777" w:rsidR="00FE602C" w:rsidRPr="00976FEA" w:rsidRDefault="00FE602C" w:rsidP="00976FEA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Explain the concept of magnetic data storage in a computer hard disk, including its working principle and key components.</w:t>
      </w:r>
    </w:p>
    <w:p w14:paraId="063DD15C" w14:textId="77777777" w:rsidR="00FE602C" w:rsidRPr="00976FEA" w:rsidRDefault="00FE602C" w:rsidP="00976FEA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 w:rsidRPr="00976F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976F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 Define holographic optical data storage.</w:t>
      </w:r>
      <w:r w:rsidRPr="00976FEA">
        <w:rPr>
          <w:rFonts w:ascii="Times New Roman" w:hAnsi="Times New Roman" w:cs="Times New Roman"/>
          <w:sz w:val="24"/>
          <w:szCs w:val="24"/>
        </w:rPr>
        <w:br/>
      </w:r>
      <w:r w:rsidRPr="00976F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(ii) Explain how light interference is used for data storage in holographic memory.</w:t>
      </w:r>
    </w:p>
    <w:p w14:paraId="0C9566FB" w14:textId="77777777" w:rsidR="00FE602C" w:rsidRPr="00976FEA" w:rsidRDefault="00FE602C" w:rsidP="00976FEA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Describe how holographic optical data storage works. What makes it different from traditional optical data storage methods in terms of data encoding and retrieval?</w:t>
      </w:r>
    </w:p>
    <w:p w14:paraId="5A9C5345" w14:textId="77777777" w:rsidR="00FE602C" w:rsidRPr="00976FEA" w:rsidRDefault="00FE602C" w:rsidP="00976FEA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 does WORM stand for, and how is it different from a standard CD-ROM?</w:t>
      </w:r>
    </w:p>
    <w:p w14:paraId="3E30F0CA" w14:textId="77777777" w:rsidR="00976FEA" w:rsidRPr="00976FEA" w:rsidRDefault="00976FEA" w:rsidP="00976FEA">
      <w:pPr>
        <w:tabs>
          <w:tab w:val="left" w:pos="996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UNIT IV – Optical Materials and Display Devices</w:t>
      </w:r>
    </w:p>
    <w:p w14:paraId="76925C42" w14:textId="77777777" w:rsidR="00976FEA" w:rsidRPr="00976FEA" w:rsidRDefault="00976FEA" w:rsidP="00976FEA">
      <w:pPr>
        <w:numPr>
          <w:ilvl w:val="0"/>
          <w:numId w:val="13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Classify the optical materials based on their interaction with visible light and explain each category with examples.</w:t>
      </w:r>
    </w:p>
    <w:p w14:paraId="67EA38E0" w14:textId="77777777" w:rsidR="00976FEA" w:rsidRPr="00976FEA" w:rsidRDefault="00976FEA" w:rsidP="00976FEA">
      <w:pPr>
        <w:numPr>
          <w:ilvl w:val="0"/>
          <w:numId w:val="13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976F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6FEA">
        <w:rPr>
          <w:rFonts w:ascii="Times New Roman" w:hAnsi="Times New Roman" w:cs="Times New Roman"/>
          <w:sz w:val="24"/>
          <w:szCs w:val="24"/>
        </w:rPr>
        <w:t>) Explain three types of scattering of light in solids.</w:t>
      </w:r>
      <w:r w:rsidRPr="00976FEA">
        <w:rPr>
          <w:rFonts w:ascii="Times New Roman" w:hAnsi="Times New Roman" w:cs="Times New Roman"/>
          <w:sz w:val="24"/>
          <w:szCs w:val="24"/>
        </w:rPr>
        <w:br/>
        <w:t>(ii) Write a short note on:</w:t>
      </w:r>
      <w:r w:rsidRPr="00976FEA">
        <w:rPr>
          <w:rFonts w:ascii="Times New Roman" w:hAnsi="Times New Roman" w:cs="Times New Roman"/>
          <w:sz w:val="24"/>
          <w:szCs w:val="24"/>
        </w:rPr>
        <w:br/>
        <w:t> </w:t>
      </w:r>
      <w:proofErr w:type="gramStart"/>
      <w:r w:rsidRPr="00976FEA">
        <w:rPr>
          <w:rFonts w:ascii="Times New Roman" w:hAnsi="Times New Roman" w:cs="Times New Roman"/>
          <w:sz w:val="24"/>
          <w:szCs w:val="24"/>
        </w:rPr>
        <w:t>   (</w:t>
      </w:r>
      <w:proofErr w:type="gramEnd"/>
      <w:r w:rsidRPr="00976FEA">
        <w:rPr>
          <w:rFonts w:ascii="Times New Roman" w:hAnsi="Times New Roman" w:cs="Times New Roman"/>
          <w:sz w:val="24"/>
          <w:szCs w:val="24"/>
        </w:rPr>
        <w:t>a) Transparent materials</w:t>
      </w:r>
      <w:r w:rsidRPr="00976FEA">
        <w:rPr>
          <w:rFonts w:ascii="Times New Roman" w:hAnsi="Times New Roman" w:cs="Times New Roman"/>
          <w:sz w:val="24"/>
          <w:szCs w:val="24"/>
        </w:rPr>
        <w:br/>
        <w:t>    (b) Translucent materials</w:t>
      </w:r>
      <w:r w:rsidRPr="00976FEA">
        <w:rPr>
          <w:rFonts w:ascii="Times New Roman" w:hAnsi="Times New Roman" w:cs="Times New Roman"/>
          <w:sz w:val="24"/>
          <w:szCs w:val="24"/>
        </w:rPr>
        <w:br/>
        <w:t>    (c) Opaque materials</w:t>
      </w:r>
    </w:p>
    <w:p w14:paraId="1F94CE9B" w14:textId="77777777" w:rsidR="00976FEA" w:rsidRPr="00976FEA" w:rsidRDefault="00976FEA" w:rsidP="00976FEA">
      <w:pPr>
        <w:numPr>
          <w:ilvl w:val="0"/>
          <w:numId w:val="13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Discuss the three types of carrier generation and recombination processes in semiconductors.</w:t>
      </w:r>
    </w:p>
    <w:p w14:paraId="2AC6D2FF" w14:textId="77777777" w:rsidR="00976FEA" w:rsidRPr="00976FEA" w:rsidRDefault="00976FEA" w:rsidP="00976FEA">
      <w:pPr>
        <w:numPr>
          <w:ilvl w:val="0"/>
          <w:numId w:val="13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Explain the principle, construction, and working of an LED along with its advantages, disadvantages, and applications.</w:t>
      </w:r>
    </w:p>
    <w:p w14:paraId="28994D71" w14:textId="77777777" w:rsidR="00976FEA" w:rsidRPr="00976FEA" w:rsidRDefault="00976FEA" w:rsidP="00976FEA">
      <w:pPr>
        <w:numPr>
          <w:ilvl w:val="0"/>
          <w:numId w:val="13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Describe the construction and working of a light-emitting diode along with its merits and demerits.</w:t>
      </w:r>
    </w:p>
    <w:p w14:paraId="1C3CA27F" w14:textId="77777777" w:rsidR="00976FEA" w:rsidRPr="00976FEA" w:rsidRDefault="00976FEA" w:rsidP="00976FEA">
      <w:pPr>
        <w:numPr>
          <w:ilvl w:val="0"/>
          <w:numId w:val="13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Describe the principle, construction and working of an Organic Light Emitting Diode (OLED).</w:t>
      </w:r>
    </w:p>
    <w:p w14:paraId="5D32AFB0" w14:textId="77777777" w:rsidR="00976FEA" w:rsidRPr="00976FEA" w:rsidRDefault="00976FEA" w:rsidP="00976FEA">
      <w:pPr>
        <w:numPr>
          <w:ilvl w:val="0"/>
          <w:numId w:val="13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Explain the working principle of a Liquid Crystal Display (LCD). How does it utilize the properties of liquid crystals for image formation?</w:t>
      </w:r>
    </w:p>
    <w:p w14:paraId="7C8ACCB3" w14:textId="77777777" w:rsidR="00976FEA" w:rsidRPr="00976FEA" w:rsidRDefault="00976FEA" w:rsidP="00976FEA">
      <w:pPr>
        <w:numPr>
          <w:ilvl w:val="0"/>
          <w:numId w:val="13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What is a Charged Coupled Device (CCD)? Explain its working and applications in optical systems.</w:t>
      </w:r>
    </w:p>
    <w:p w14:paraId="73DBE017" w14:textId="77777777" w:rsidR="00976FEA" w:rsidRPr="00976FEA" w:rsidRDefault="00976FEA" w:rsidP="00976FEA">
      <w:pPr>
        <w:numPr>
          <w:ilvl w:val="0"/>
          <w:numId w:val="13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Explain a solar cell circuit and explain the principle, construction and working of it, when it is exposed to sunlight along with its disadvantages.</w:t>
      </w:r>
    </w:p>
    <w:p w14:paraId="19350E19" w14:textId="77777777" w:rsidR="00976FEA" w:rsidRPr="00976FEA" w:rsidRDefault="00976FEA" w:rsidP="00976FEA">
      <w:pPr>
        <w:tabs>
          <w:tab w:val="left" w:pos="996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UNIT V – Nanodevices and Quantum Computing</w:t>
      </w:r>
    </w:p>
    <w:p w14:paraId="236A8A95" w14:textId="77777777" w:rsidR="00976FEA" w:rsidRPr="00976FEA" w:rsidRDefault="00976FEA" w:rsidP="00976FEA">
      <w:pPr>
        <w:numPr>
          <w:ilvl w:val="0"/>
          <w:numId w:val="14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Describe quantum confinement and quantum structures in nanomaterials.</w:t>
      </w:r>
    </w:p>
    <w:p w14:paraId="49534421" w14:textId="77777777" w:rsidR="00976FEA" w:rsidRPr="00976FEA" w:rsidRDefault="00976FEA" w:rsidP="00976FEA">
      <w:pPr>
        <w:numPr>
          <w:ilvl w:val="0"/>
          <w:numId w:val="14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Explain quantum confinement and its significance in the design of nanodevices like quantum wells, wires and dots.</w:t>
      </w:r>
    </w:p>
    <w:p w14:paraId="1A698334" w14:textId="77777777" w:rsidR="00976FEA" w:rsidRPr="00976FEA" w:rsidRDefault="00976FEA" w:rsidP="00976FEA">
      <w:pPr>
        <w:numPr>
          <w:ilvl w:val="0"/>
          <w:numId w:val="14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Explain the tunnelling phenomenon. Mention the conditions necessary for the single electron phenomenon to occur.</w:t>
      </w:r>
    </w:p>
    <w:p w14:paraId="5CDB13DE" w14:textId="77777777" w:rsidR="00976FEA" w:rsidRPr="00976FEA" w:rsidRDefault="00976FEA" w:rsidP="00976FEA">
      <w:pPr>
        <w:numPr>
          <w:ilvl w:val="0"/>
          <w:numId w:val="14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lastRenderedPageBreak/>
        <w:t>Explain in detail about the tunneling process and also give an account on resonant tunneling diode with a neat diagram.</w:t>
      </w:r>
    </w:p>
    <w:p w14:paraId="5B960B68" w14:textId="77777777" w:rsidR="00976FEA" w:rsidRPr="00976FEA" w:rsidRDefault="00976FEA" w:rsidP="00976FEA">
      <w:pPr>
        <w:numPr>
          <w:ilvl w:val="0"/>
          <w:numId w:val="14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Explain the concept of Coulomb blockade and its application in single-electron phenomena. Describe its significance in the construction of single-electron transistors.</w:t>
      </w:r>
    </w:p>
    <w:p w14:paraId="264073DE" w14:textId="77777777" w:rsidR="00976FEA" w:rsidRPr="00976FEA" w:rsidRDefault="00976FEA" w:rsidP="00976FEA">
      <w:pPr>
        <w:numPr>
          <w:ilvl w:val="0"/>
          <w:numId w:val="14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Explain the working of single-electron transistors (SETs) using the principles of quantum tunnelling and Coulomb blockade. Discuss their potential applications.</w:t>
      </w:r>
    </w:p>
    <w:p w14:paraId="11A9D262" w14:textId="77777777" w:rsidR="00976FEA" w:rsidRPr="00976FEA" w:rsidRDefault="00976FEA" w:rsidP="00976FEA">
      <w:pPr>
        <w:numPr>
          <w:ilvl w:val="0"/>
          <w:numId w:val="14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Describe the concept of multiple qubits and their significance in quantum computing.</w:t>
      </w:r>
    </w:p>
    <w:p w14:paraId="3AF8BF10" w14:textId="77777777" w:rsidR="00976FEA" w:rsidRPr="00976FEA" w:rsidRDefault="00976FEA" w:rsidP="00976FEA">
      <w:pPr>
        <w:numPr>
          <w:ilvl w:val="0"/>
          <w:numId w:val="14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Discuss the following in detail:</w:t>
      </w:r>
      <w:r w:rsidRPr="00976FEA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 w:rsidRPr="00976F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6FEA">
        <w:rPr>
          <w:rFonts w:ascii="Times New Roman" w:hAnsi="Times New Roman" w:cs="Times New Roman"/>
          <w:sz w:val="24"/>
          <w:szCs w:val="24"/>
        </w:rPr>
        <w:t>) Quantum system for information processing</w:t>
      </w:r>
      <w:r w:rsidRPr="00976FEA">
        <w:rPr>
          <w:rFonts w:ascii="Times New Roman" w:hAnsi="Times New Roman" w:cs="Times New Roman"/>
          <w:sz w:val="24"/>
          <w:szCs w:val="24"/>
        </w:rPr>
        <w:br/>
        <w:t>(ii) Quantum states</w:t>
      </w:r>
      <w:r w:rsidRPr="00976FEA">
        <w:rPr>
          <w:rFonts w:ascii="Times New Roman" w:hAnsi="Times New Roman" w:cs="Times New Roman"/>
          <w:sz w:val="24"/>
          <w:szCs w:val="24"/>
        </w:rPr>
        <w:br/>
        <w:t>(iii) Classical bits</w:t>
      </w:r>
      <w:r w:rsidRPr="00976FEA">
        <w:rPr>
          <w:rFonts w:ascii="Times New Roman" w:hAnsi="Times New Roman" w:cs="Times New Roman"/>
          <w:sz w:val="24"/>
          <w:szCs w:val="24"/>
        </w:rPr>
        <w:br/>
        <w:t>(iv) Quantum bits</w:t>
      </w:r>
    </w:p>
    <w:p w14:paraId="73C68AE5" w14:textId="77777777" w:rsidR="00976FEA" w:rsidRPr="00976FEA" w:rsidRDefault="00976FEA" w:rsidP="00976FEA">
      <w:pPr>
        <w:numPr>
          <w:ilvl w:val="0"/>
          <w:numId w:val="14"/>
        </w:num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FEA">
        <w:rPr>
          <w:rFonts w:ascii="Times New Roman" w:hAnsi="Times New Roman" w:cs="Times New Roman"/>
          <w:sz w:val="24"/>
          <w:szCs w:val="24"/>
        </w:rPr>
        <w:t>What is the advantage of quantum computing over classical computing? Explain with suitable examples.</w:t>
      </w:r>
    </w:p>
    <w:p w14:paraId="23801059" w14:textId="77777777" w:rsidR="00FE602C" w:rsidRPr="00FE602C" w:rsidRDefault="00FE602C" w:rsidP="00976FEA">
      <w:pPr>
        <w:tabs>
          <w:tab w:val="left" w:pos="996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770A61F" w14:textId="16A853FD" w:rsidR="00FE602C" w:rsidRPr="00976FEA" w:rsidRDefault="00FE602C" w:rsidP="00976FEA">
      <w:pPr>
        <w:tabs>
          <w:tab w:val="left" w:pos="9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E602C" w:rsidRPr="00976F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9A076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DF17AC"/>
    <w:multiLevelType w:val="multilevel"/>
    <w:tmpl w:val="980460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397F5B"/>
    <w:multiLevelType w:val="multilevel"/>
    <w:tmpl w:val="2EDC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802AF"/>
    <w:multiLevelType w:val="multilevel"/>
    <w:tmpl w:val="6534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D1F2E"/>
    <w:multiLevelType w:val="multilevel"/>
    <w:tmpl w:val="B6E6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F246AA"/>
    <w:multiLevelType w:val="multilevel"/>
    <w:tmpl w:val="4800ADE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39732">
    <w:abstractNumId w:val="8"/>
  </w:num>
  <w:num w:numId="2" w16cid:durableId="308944344">
    <w:abstractNumId w:val="6"/>
  </w:num>
  <w:num w:numId="3" w16cid:durableId="212349679">
    <w:abstractNumId w:val="5"/>
  </w:num>
  <w:num w:numId="4" w16cid:durableId="2105572523">
    <w:abstractNumId w:val="4"/>
  </w:num>
  <w:num w:numId="5" w16cid:durableId="1922526508">
    <w:abstractNumId w:val="7"/>
  </w:num>
  <w:num w:numId="6" w16cid:durableId="431508523">
    <w:abstractNumId w:val="3"/>
  </w:num>
  <w:num w:numId="7" w16cid:durableId="864517525">
    <w:abstractNumId w:val="2"/>
  </w:num>
  <w:num w:numId="8" w16cid:durableId="2063359951">
    <w:abstractNumId w:val="1"/>
  </w:num>
  <w:num w:numId="9" w16cid:durableId="706102664">
    <w:abstractNumId w:val="0"/>
  </w:num>
  <w:num w:numId="10" w16cid:durableId="963148564">
    <w:abstractNumId w:val="7"/>
  </w:num>
  <w:num w:numId="11" w16cid:durableId="1422335729">
    <w:abstractNumId w:val="12"/>
  </w:num>
  <w:num w:numId="12" w16cid:durableId="1945531264">
    <w:abstractNumId w:val="10"/>
  </w:num>
  <w:num w:numId="13" w16cid:durableId="705446707">
    <w:abstractNumId w:val="9"/>
  </w:num>
  <w:num w:numId="14" w16cid:durableId="1474180132">
    <w:abstractNumId w:val="13"/>
  </w:num>
  <w:num w:numId="15" w16cid:durableId="19246060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E4A"/>
    <w:rsid w:val="0015074B"/>
    <w:rsid w:val="0029639D"/>
    <w:rsid w:val="00326F90"/>
    <w:rsid w:val="003E1E06"/>
    <w:rsid w:val="00976FEA"/>
    <w:rsid w:val="00AA1D8D"/>
    <w:rsid w:val="00B47730"/>
    <w:rsid w:val="00CB0664"/>
    <w:rsid w:val="00DD1F68"/>
    <w:rsid w:val="00FC32A0"/>
    <w:rsid w:val="00FC693F"/>
    <w:rsid w:val="00FC705F"/>
    <w:rsid w:val="00FE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4C17B"/>
  <w14:defaultImageDpi w14:val="300"/>
  <w15:docId w15:val="{DBD45F93-2145-4478-ACA6-191E7341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 VADHANA A Teaching HS</cp:lastModifiedBy>
  <cp:revision>2</cp:revision>
  <dcterms:created xsi:type="dcterms:W3CDTF">2025-04-04T08:48:00Z</dcterms:created>
  <dcterms:modified xsi:type="dcterms:W3CDTF">2025-04-04T08:48:00Z</dcterms:modified>
  <cp:category/>
</cp:coreProperties>
</file>